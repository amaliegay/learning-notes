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Lorem ipsum</w:t>
      </w:r>
    </w:p>
    <w:p>
      <w:r>
        <w:t xml:space="preserve">Lorem ipsum dolor sit amet, </w:t>
      </w:r>
    </w:p>
    <w:p>
      <w:r>
        <w:rPr>
          <w:color w:val="FF0000"/>
        </w:rPr>
        <w:t xml:space="preserve">consectetur adipiscing elit, </w:t>
      </w:r>
    </w:p>
    <w:p>
      <w:r>
        <w:rPr>
          <w:color w:val="0000FF"/>
        </w:rPr>
        <w:t xml:space="preserve">sed do eiusmod tempor incididunt ut labore et dolore magna aliqua. </w:t>
      </w:r>
    </w:p>
    <w:sectPr w:rsidR="00FC693F" w:rsidRPr="0006063C" w:rsidSect="00034616">
      <w:pgSz w:w="12240" w:h="15840"/>
      <w:pgMar w:top="1440" w:right="1134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80" w:lineRule="exact"/>
    </w:pPr>
    <w:rPr>
      <w:rFonts w:ascii="Helvetica" w:hAnsi="Helvetica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